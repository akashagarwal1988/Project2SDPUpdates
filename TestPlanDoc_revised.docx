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F36D64">
      <w:pPr>
        <w:pBdr>
          <w:top w:val="nil"/>
          <w:left w:val="nil"/>
          <w:bottom w:val="nil"/>
          <w:right w:val="nil"/>
          <w:between w:val="nil"/>
          <w:bar w:val="nil"/>
        </w:pBdr>
        <w:jc w:val="center"/>
      </w:pPr>
      <w:r>
        <w:rPr>
          <w:rFonts w:ascii="Georgia" w:eastAsia="Georgia" w:hAnsi="Georgia" w:cs="Georgia"/>
          <w:b/>
          <w:bCs/>
          <w:color w:val="0070C0"/>
          <w:sz w:val="72"/>
          <w:szCs w:val="72"/>
        </w:rPr>
        <w:t xml:space="preserve"> To-Do List</w:t>
      </w:r>
    </w:p>
    <w:p w:rsidR="00A77B3E" w:rsidRDefault="00F36D64">
      <w:pPr>
        <w:pBdr>
          <w:top w:val="nil"/>
          <w:left w:val="nil"/>
          <w:bottom w:val="nil"/>
          <w:right w:val="nil"/>
          <w:between w:val="nil"/>
          <w:bar w:val="nil"/>
        </w:pBdr>
        <w:jc w:val="center"/>
        <w:rPr>
          <w:rFonts w:ascii="Verdana" w:eastAsia="Verdana" w:hAnsi="Verdana" w:cs="Verdana"/>
          <w:b/>
          <w:bCs/>
          <w:color w:val="0070C0"/>
          <w:sz w:val="40"/>
          <w:szCs w:val="40"/>
        </w:rPr>
      </w:pPr>
      <w:r>
        <w:rPr>
          <w:rFonts w:ascii="Verdana" w:eastAsia="Verdana" w:hAnsi="Verdana" w:cs="Verdana"/>
          <w:b/>
          <w:bCs/>
          <w:color w:val="0070C0"/>
          <w:sz w:val="40"/>
          <w:szCs w:val="40"/>
        </w:rPr>
        <w:t xml:space="preserve">Test Plan Document  </w:t>
      </w:r>
    </w:p>
    <w:p w:rsidR="00A77B3E" w:rsidRDefault="00F36D64">
      <w:pPr>
        <w:pBdr>
          <w:top w:val="nil"/>
          <w:left w:val="nil"/>
          <w:bottom w:val="nil"/>
          <w:right w:val="nil"/>
          <w:between w:val="nil"/>
          <w:bar w:val="nil"/>
        </w:pBdr>
        <w:jc w:val="center"/>
        <w:rPr>
          <w:rFonts w:ascii="Verdana" w:eastAsia="Verdana" w:hAnsi="Verdana" w:cs="Verdana"/>
          <w:color w:val="0070C0"/>
          <w:sz w:val="36"/>
          <w:szCs w:val="36"/>
        </w:rPr>
      </w:pPr>
      <w:r>
        <w:rPr>
          <w:rFonts w:ascii="Verdana" w:eastAsia="Verdana" w:hAnsi="Verdana" w:cs="Verdana"/>
          <w:color w:val="0070C0"/>
          <w:sz w:val="36"/>
          <w:szCs w:val="36"/>
        </w:rPr>
        <w:t>Project 2, Team 6</w:t>
      </w:r>
    </w:p>
    <w:p w:rsidR="00A77B3E" w:rsidRDefault="00F36D64">
      <w:pPr>
        <w:pBdr>
          <w:top w:val="nil"/>
          <w:left w:val="nil"/>
          <w:bottom w:val="nil"/>
          <w:right w:val="nil"/>
          <w:between w:val="nil"/>
          <w:bar w:val="nil"/>
        </w:pBdr>
        <w:rPr>
          <w:rFonts w:ascii="Verdana" w:eastAsia="Verdana" w:hAnsi="Verdana" w:cs="Verdana"/>
          <w:color w:val="0070C0"/>
          <w:sz w:val="36"/>
          <w:szCs w:val="36"/>
        </w:rPr>
      </w:pPr>
      <w:r>
        <w:rPr>
          <w:rFonts w:ascii="Verdana" w:eastAsia="Verdana" w:hAnsi="Verdana" w:cs="Verdana"/>
          <w:color w:val="0070C0"/>
          <w:sz w:val="36"/>
          <w:szCs w:val="36"/>
        </w:rPr>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t>Introduction</w:t>
      </w:r>
    </w:p>
    <w:p w:rsidR="00A77B3E" w:rsidRDefault="00F36D64">
      <w:pPr>
        <w:pBdr>
          <w:top w:val="nil"/>
          <w:left w:val="nil"/>
          <w:bottom w:val="nil"/>
          <w:right w:val="nil"/>
          <w:between w:val="nil"/>
          <w:bar w:val="nil"/>
        </w:pBdr>
        <w:rPr>
          <w:rFonts w:ascii="Calibri" w:eastAsia="Calibri" w:hAnsi="Calibri" w:cs="Calibri"/>
        </w:rPr>
      </w:pPr>
      <w:r>
        <w:rPr>
          <w:rFonts w:ascii="Calibri" w:eastAsia="Calibri" w:hAnsi="Calibri" w:cs="Calibri"/>
        </w:rPr>
        <w:t>The software Product which we are working on is titled “To-Do List for Android”.</w:t>
      </w:r>
    </w:p>
    <w:p w:rsidR="00A77B3E" w:rsidRDefault="00F36D64">
      <w:pPr>
        <w:pBdr>
          <w:top w:val="nil"/>
          <w:left w:val="nil"/>
          <w:bottom w:val="nil"/>
          <w:right w:val="nil"/>
          <w:between w:val="nil"/>
          <w:bar w:val="nil"/>
        </w:pBdr>
        <w:rPr>
          <w:rFonts w:ascii="Calibri" w:eastAsia="Calibri" w:hAnsi="Calibri" w:cs="Calibri"/>
        </w:rPr>
      </w:pPr>
      <w:r>
        <w:rPr>
          <w:rFonts w:ascii="Calibri" w:eastAsia="Calibri" w:hAnsi="Calibri" w:cs="Calibri"/>
        </w:rPr>
        <w:t xml:space="preserve">The To-do List allows users to manage tasks that they have to accomplish. The user can add tasks, set the </w:t>
      </w:r>
      <w:r>
        <w:rPr>
          <w:rFonts w:ascii="Calibri" w:eastAsia="Calibri" w:hAnsi="Calibri" w:cs="Calibri"/>
        </w:rPr>
        <w:t>priorities of each task, set the due date for each task, check-off items in the list and hide/show the checked items. The application will support multiple users and will be developed using Android Developer Tools.</w:t>
      </w:r>
    </w:p>
    <w:p w:rsidR="00A77B3E" w:rsidRDefault="00F36D64">
      <w:pPr>
        <w:pBdr>
          <w:top w:val="nil"/>
          <w:left w:val="nil"/>
          <w:bottom w:val="nil"/>
          <w:right w:val="nil"/>
          <w:between w:val="nil"/>
          <w:bar w:val="nil"/>
        </w:pBdr>
        <w:ind w:right="1280"/>
        <w:jc w:val="both"/>
        <w:rPr>
          <w:rFonts w:ascii="Calibri" w:eastAsia="Calibri" w:hAnsi="Calibri" w:cs="Calibri"/>
        </w:rPr>
      </w:pPr>
      <w:r>
        <w:rPr>
          <w:rFonts w:ascii="Calibri" w:eastAsia="Calibri" w:hAnsi="Calibri" w:cs="Calibri"/>
        </w:rPr>
        <w:t>This document gives a brief about our tes</w:t>
      </w:r>
      <w:r>
        <w:rPr>
          <w:rFonts w:ascii="Calibri" w:eastAsia="Calibri" w:hAnsi="Calibri" w:cs="Calibri"/>
        </w:rPr>
        <w:t>ting strategy for the project. Its main objective is to set different quality standards for the unit, integration and system testing of the specified application.</w:t>
      </w:r>
    </w:p>
    <w:p w:rsidR="00A77B3E" w:rsidRDefault="00F36D64">
      <w:pPr>
        <w:pBdr>
          <w:top w:val="nil"/>
          <w:left w:val="nil"/>
          <w:bottom w:val="nil"/>
          <w:right w:val="nil"/>
          <w:between w:val="nil"/>
          <w:bar w:val="nil"/>
        </w:pBdr>
        <w:ind w:right="1280"/>
        <w:jc w:val="both"/>
        <w:rPr>
          <w:rFonts w:ascii="Calibri" w:eastAsia="Calibri" w:hAnsi="Calibri" w:cs="Calibri"/>
        </w:rPr>
      </w:pPr>
      <w:r>
        <w:rPr>
          <w:rFonts w:ascii="Calibri" w:eastAsia="Calibri" w:hAnsi="Calibri" w:cs="Calibri"/>
        </w:rPr>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t>Quality Control</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rPr>
          <w:rFonts w:ascii="Calibri" w:eastAsia="Calibri" w:hAnsi="Calibri" w:cs="Calibri"/>
          <w:b/>
          <w:bCs/>
          <w:color w:val="0070C0"/>
          <w:sz w:val="24"/>
          <w:szCs w:val="24"/>
        </w:rPr>
      </w:pPr>
      <w:r>
        <w:rPr>
          <w:rFonts w:ascii="Calibri" w:eastAsia="Calibri" w:hAnsi="Calibri" w:cs="Calibri"/>
          <w:b/>
          <w:bCs/>
          <w:color w:val="0070C0"/>
          <w:sz w:val="24"/>
          <w:szCs w:val="24"/>
        </w:rPr>
        <w:t>Test Plan Quality</w:t>
      </w:r>
    </w:p>
    <w:p w:rsidR="00A77B3E" w:rsidRDefault="00F36D64">
      <w:pPr>
        <w:pBdr>
          <w:top w:val="nil"/>
          <w:left w:val="nil"/>
          <w:bottom w:val="nil"/>
          <w:right w:val="nil"/>
          <w:between w:val="nil"/>
          <w:bar w:val="nil"/>
        </w:pBdr>
        <w:ind w:right="126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The main objective of this activity is to detect </w:t>
      </w:r>
      <w:r>
        <w:rPr>
          <w:rFonts w:ascii="Cambria" w:eastAsia="Cambria" w:hAnsi="Cambria" w:cs="Cambria"/>
        </w:rPr>
        <w:t>and fix as many bugs or defects in the code as possible. This will in turn help in improving the quality and reliability of the program code. The more rigorous the Test Strategy is, the more chances there are of getting a bug free program.</w:t>
      </w:r>
    </w:p>
    <w:p w:rsidR="00A77B3E" w:rsidRDefault="00F36D64">
      <w:pPr>
        <w:pBdr>
          <w:top w:val="nil"/>
          <w:left w:val="nil"/>
          <w:bottom w:val="nil"/>
          <w:right w:val="nil"/>
          <w:between w:val="nil"/>
          <w:bar w:val="nil"/>
        </w:pBdr>
        <w:ind w:right="1260"/>
        <w:rPr>
          <w:rFonts w:ascii="Cambria" w:eastAsia="Cambria" w:hAnsi="Cambria" w:cs="Cambria"/>
        </w:rPr>
      </w:pPr>
      <w:r>
        <w:rPr>
          <w:rFonts w:ascii="Cambria" w:eastAsia="Cambria" w:hAnsi="Cambria" w:cs="Cambria"/>
        </w:rPr>
        <w:t xml:space="preserve">     </w:t>
      </w:r>
      <w:r>
        <w:rPr>
          <w:rFonts w:ascii="Cambria" w:eastAsia="Cambria" w:hAnsi="Cambria" w:cs="Cambria"/>
        </w:rPr>
        <w:tab/>
        <w:t>We will tr</w:t>
      </w:r>
      <w:r>
        <w:rPr>
          <w:rFonts w:ascii="Cambria" w:eastAsia="Cambria" w:hAnsi="Cambria" w:cs="Cambria"/>
        </w:rPr>
        <w:t>y to ensure the most thorough and efficient Test Plan for our project.</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rPr>
          <w:rFonts w:ascii="Calibri" w:eastAsia="Calibri" w:hAnsi="Calibri" w:cs="Calibri"/>
          <w:b/>
          <w:bCs/>
          <w:color w:val="0070C0"/>
          <w:sz w:val="24"/>
          <w:szCs w:val="24"/>
        </w:rPr>
      </w:pPr>
      <w:r>
        <w:rPr>
          <w:rFonts w:ascii="Calibri" w:eastAsia="Calibri" w:hAnsi="Calibri" w:cs="Calibri"/>
          <w:b/>
          <w:bCs/>
          <w:color w:val="0070C0"/>
          <w:sz w:val="24"/>
          <w:szCs w:val="24"/>
        </w:rPr>
        <w:t>Adequacy criterion</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t>The Adequacy Criterion depends on the extent to which the test cases made are successful in debugging the program code.  Hence we need to set the range of the</w:t>
      </w:r>
      <w:r>
        <w:rPr>
          <w:rFonts w:ascii="Cambria" w:eastAsia="Cambria" w:hAnsi="Cambria" w:cs="Cambria"/>
        </w:rPr>
        <w:t xml:space="preserve"> test data in such a way that most of the bugs get detected and fixed in this phase.</w:t>
      </w:r>
    </w:p>
    <w:p w:rsidR="00A77B3E" w:rsidRDefault="00F36D64">
      <w:pPr>
        <w:pBdr>
          <w:top w:val="nil"/>
          <w:left w:val="nil"/>
          <w:bottom w:val="nil"/>
          <w:right w:val="nil"/>
          <w:between w:val="nil"/>
          <w:bar w:val="nil"/>
        </w:pBdr>
        <w:ind w:right="128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t>Our tests are exhaustive and based both on extreme and common cases, that’s why it will ensure an adequate software code delivered to the customer.</w:t>
      </w:r>
    </w:p>
    <w:p w:rsidR="00A77B3E" w:rsidRDefault="00F36D64">
      <w:pPr>
        <w:pBdr>
          <w:top w:val="nil"/>
          <w:left w:val="nil"/>
          <w:bottom w:val="nil"/>
          <w:right w:val="nil"/>
          <w:between w:val="nil"/>
          <w:bar w:val="nil"/>
        </w:pBdr>
        <w:ind w:left="1440"/>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rPr>
          <w:rFonts w:ascii="Calibri" w:eastAsia="Calibri" w:hAnsi="Calibri" w:cs="Calibri"/>
          <w:b/>
          <w:bCs/>
          <w:color w:val="0070C0"/>
          <w:sz w:val="24"/>
          <w:szCs w:val="24"/>
        </w:rPr>
      </w:pPr>
      <w:r>
        <w:rPr>
          <w:rFonts w:ascii="Calibri" w:eastAsia="Calibri" w:hAnsi="Calibri" w:cs="Calibri"/>
          <w:b/>
          <w:bCs/>
          <w:color w:val="0070C0"/>
          <w:sz w:val="24"/>
          <w:szCs w:val="24"/>
        </w:rPr>
        <w:t>Bug Tracking</w:t>
      </w:r>
    </w:p>
    <w:p w:rsidR="00A77B3E" w:rsidRDefault="00F36D64">
      <w:pPr>
        <w:pBdr>
          <w:top w:val="nil"/>
          <w:left w:val="nil"/>
          <w:bottom w:val="nil"/>
          <w:right w:val="nil"/>
          <w:between w:val="nil"/>
          <w:bar w:val="nil"/>
        </w:pBdr>
        <w:ind w:right="128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t>The bugs found by implementing the test cases need to be documented and fixed properly. The Testing phase enables the testers to put in any random value and record the case if we get any erroneous or strange value as the output. This case is then rec</w:t>
      </w:r>
      <w:r>
        <w:rPr>
          <w:rFonts w:ascii="Cambria" w:eastAsia="Cambria" w:hAnsi="Cambria" w:cs="Cambria"/>
        </w:rPr>
        <w:t>orded and reported back to the development team to get permanently fixed. The bugs found are stored for reporting and reference usage.</w:t>
      </w:r>
    </w:p>
    <w:p w:rsidR="00A77B3E" w:rsidRDefault="00F36D64">
      <w:pPr>
        <w:pBdr>
          <w:top w:val="nil"/>
          <w:left w:val="nil"/>
          <w:bottom w:val="nil"/>
          <w:right w:val="nil"/>
          <w:between w:val="nil"/>
          <w:bar w:val="nil"/>
        </w:pBdr>
        <w:ind w:right="128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lastRenderedPageBreak/>
        <w:t>Test Strategy</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Test Strategy is the plan by which we will analyse our program code and detect the differences </w:t>
      </w:r>
      <w:r>
        <w:rPr>
          <w:rFonts w:ascii="Cambria" w:eastAsia="Cambria" w:hAnsi="Cambria" w:cs="Cambria"/>
        </w:rPr>
        <w:t>between existing and required conditions. This strategy should be made in a way so that the gap between what exists and what is desired is minimized.  We are carrying out two basic Test activities for our project – To-Do List.</w:t>
      </w:r>
    </w:p>
    <w:p w:rsidR="00A77B3E" w:rsidRDefault="00F36D64">
      <w:pPr>
        <w:pBdr>
          <w:top w:val="nil"/>
          <w:left w:val="nil"/>
          <w:bottom w:val="nil"/>
          <w:right w:val="nil"/>
          <w:between w:val="nil"/>
          <w:bar w:val="nil"/>
        </w:pBdr>
        <w:ind w:right="1260"/>
        <w:jc w:val="both"/>
        <w:rPr>
          <w:color w:val="336699"/>
        </w:rPr>
      </w:pPr>
      <w:r>
        <w:rPr>
          <w:color w:val="336699"/>
        </w:rPr>
        <w:t xml:space="preserve"> </w:t>
      </w:r>
    </w:p>
    <w:p w:rsidR="00A77B3E" w:rsidRDefault="00F36D64">
      <w:pPr>
        <w:pBdr>
          <w:top w:val="nil"/>
          <w:left w:val="nil"/>
          <w:bottom w:val="nil"/>
          <w:right w:val="nil"/>
          <w:between w:val="nil"/>
          <w:bar w:val="nil"/>
        </w:pBdr>
        <w:rPr>
          <w:rFonts w:ascii="Calibri" w:eastAsia="Calibri" w:hAnsi="Calibri" w:cs="Calibri"/>
          <w:b/>
          <w:bCs/>
          <w:color w:val="0070C0"/>
          <w:sz w:val="24"/>
          <w:szCs w:val="24"/>
        </w:rPr>
      </w:pPr>
      <w:r>
        <w:rPr>
          <w:rFonts w:ascii="Calibri" w:eastAsia="Calibri" w:hAnsi="Calibri" w:cs="Calibri"/>
          <w:b/>
          <w:bCs/>
          <w:color w:val="0070C0"/>
          <w:sz w:val="24"/>
          <w:szCs w:val="24"/>
        </w:rPr>
        <w:t>Unit Testing</w:t>
      </w:r>
      <w:r>
        <w:rPr>
          <w:rFonts w:ascii="Cambria" w:eastAsia="Cambria" w:hAnsi="Cambria" w:cs="Cambria"/>
        </w:rPr>
        <w:t>- Each software</w:t>
      </w:r>
      <w:r>
        <w:rPr>
          <w:rFonts w:ascii="Cambria" w:eastAsia="Cambria" w:hAnsi="Cambria" w:cs="Cambria"/>
        </w:rPr>
        <w:t xml:space="preserve"> module is tested internally at the development phase itself and all possibilities of internal bugs at each unit are removed.</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rPr>
          <w:rFonts w:ascii="Calibri" w:eastAsia="Calibri" w:hAnsi="Calibri" w:cs="Calibri"/>
          <w:b/>
          <w:bCs/>
          <w:color w:val="0070C0"/>
          <w:sz w:val="24"/>
          <w:szCs w:val="24"/>
        </w:rPr>
      </w:pPr>
      <w:r>
        <w:rPr>
          <w:rFonts w:ascii="Calibri" w:eastAsia="Calibri" w:hAnsi="Calibri" w:cs="Calibri"/>
          <w:b/>
          <w:bCs/>
          <w:color w:val="0070C0"/>
          <w:sz w:val="24"/>
          <w:szCs w:val="24"/>
        </w:rPr>
        <w:t>Integration Testing</w:t>
      </w:r>
      <w:r>
        <w:rPr>
          <w:color w:val="336699"/>
        </w:rPr>
        <w:t>-</w:t>
      </w:r>
      <w:r>
        <w:rPr>
          <w:sz w:val="20"/>
          <w:szCs w:val="20"/>
        </w:rPr>
        <w:t xml:space="preserve"> </w:t>
      </w:r>
      <w:r>
        <w:rPr>
          <w:rFonts w:ascii="Calibri" w:eastAsia="Calibri" w:hAnsi="Calibri" w:cs="Calibri"/>
        </w:rPr>
        <w:t>Integration testing takes as its input modules that have been unit tested, groups them in larger aggregates</w:t>
      </w:r>
      <w:r>
        <w:rPr>
          <w:rFonts w:ascii="Calibri" w:eastAsia="Calibri" w:hAnsi="Calibri" w:cs="Calibri"/>
        </w:rPr>
        <w:t>, applies tests to those aggregates, and delivers as its output the integrated system ready for system testing.</w:t>
      </w:r>
    </w:p>
    <w:p w:rsidR="00A77B3E" w:rsidRDefault="00F36D64">
      <w:pPr>
        <w:pBdr>
          <w:top w:val="nil"/>
          <w:left w:val="nil"/>
          <w:bottom w:val="nil"/>
          <w:right w:val="nil"/>
          <w:between w:val="nil"/>
          <w:bar w:val="nil"/>
        </w:pBdr>
        <w:ind w:right="1260"/>
        <w:jc w:val="both"/>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ind w:right="1260"/>
        <w:jc w:val="both"/>
        <w:rPr>
          <w:rFonts w:ascii="Calibri" w:eastAsia="Calibri" w:hAnsi="Calibri" w:cs="Calibri"/>
          <w:b/>
          <w:bCs/>
          <w:color w:val="0070C0"/>
          <w:sz w:val="24"/>
          <w:szCs w:val="24"/>
        </w:rPr>
      </w:pPr>
      <w:r>
        <w:rPr>
          <w:rFonts w:ascii="Calibri" w:eastAsia="Calibri" w:hAnsi="Calibri" w:cs="Calibri"/>
          <w:b/>
          <w:bCs/>
          <w:color w:val="0070C0"/>
          <w:sz w:val="24"/>
          <w:szCs w:val="24"/>
        </w:rPr>
        <w:t>System Testing</w:t>
      </w:r>
      <w:r>
        <w:rPr>
          <w:rFonts w:ascii="Cambria" w:eastAsia="Cambria" w:hAnsi="Cambria" w:cs="Cambria"/>
        </w:rPr>
        <w:t>- The system once integrated is tested as a whole and the output is checked for any anomalies.</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ind w:right="1260"/>
        <w:jc w:val="both"/>
        <w:rPr>
          <w:rFonts w:ascii="Calibri" w:eastAsia="Calibri" w:hAnsi="Calibri" w:cs="Calibri"/>
          <w:b/>
          <w:bCs/>
          <w:color w:val="0070C0"/>
          <w:sz w:val="24"/>
          <w:szCs w:val="24"/>
        </w:rPr>
      </w:pPr>
      <w:r>
        <w:rPr>
          <w:rFonts w:ascii="Calibri" w:eastAsia="Calibri" w:hAnsi="Calibri" w:cs="Calibri"/>
          <w:b/>
          <w:bCs/>
          <w:color w:val="0070C0"/>
          <w:sz w:val="24"/>
          <w:szCs w:val="24"/>
        </w:rPr>
        <w:t>Regression Testing</w:t>
      </w:r>
      <w:r>
        <w:rPr>
          <w:rFonts w:ascii="Cambria" w:eastAsia="Cambria" w:hAnsi="Cambria" w:cs="Cambria"/>
        </w:rPr>
        <w:t xml:space="preserve">- Once bugs </w:t>
      </w:r>
      <w:r>
        <w:rPr>
          <w:rFonts w:ascii="Cambria" w:eastAsia="Cambria" w:hAnsi="Cambria" w:cs="Cambria"/>
        </w:rPr>
        <w:t>are fixed, regression testing is conducted to verify whether fix is correct and if it causes new bugs.</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t>Testing Process</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r w:rsidR="0047649D">
        <w:rPr>
          <w:color w:val="4F81BC"/>
          <w:sz w:val="30"/>
          <w:szCs w:val="30"/>
        </w:rPr>
        <w:tab/>
      </w:r>
      <w:r w:rsidR="0047649D" w:rsidRPr="0047649D">
        <w:rPr>
          <w:rFonts w:ascii="Cambria" w:eastAsia="Cambria" w:hAnsi="Cambria" w:cs="Cambria"/>
        </w:rPr>
        <w:t>The testing process will consist of these procedural steps</w:t>
      </w:r>
      <w:r w:rsidR="0047649D">
        <w:rPr>
          <w:rFonts w:ascii="Cambria" w:eastAsia="Cambria" w:hAnsi="Cambria" w:cs="Cambria"/>
        </w:rPr>
        <w:t>:</w:t>
      </w:r>
    </w:p>
    <w:p w:rsidR="0047649D" w:rsidRDefault="0047649D">
      <w:pPr>
        <w:pBdr>
          <w:top w:val="nil"/>
          <w:left w:val="nil"/>
          <w:bottom w:val="nil"/>
          <w:right w:val="nil"/>
          <w:between w:val="nil"/>
          <w:bar w:val="nil"/>
        </w:pBdr>
        <w:rPr>
          <w:rFonts w:ascii="Calibri" w:eastAsia="Calibri" w:hAnsi="Calibri" w:cs="Calibri"/>
          <w:b/>
          <w:bCs/>
          <w:color w:val="0070C0"/>
          <w:sz w:val="24"/>
          <w:szCs w:val="24"/>
        </w:rPr>
      </w:pPr>
    </w:p>
    <w:p w:rsidR="0047649D" w:rsidRDefault="0047649D" w:rsidP="0047649D">
      <w:pPr>
        <w:pBdr>
          <w:top w:val="nil"/>
          <w:left w:val="nil"/>
          <w:bottom w:val="nil"/>
          <w:right w:val="nil"/>
          <w:between w:val="nil"/>
          <w:bar w:val="nil"/>
        </w:pBdr>
        <w:rPr>
          <w:rFonts w:ascii="Calibri" w:eastAsia="Calibri" w:hAnsi="Calibri" w:cs="Calibri"/>
          <w:b/>
          <w:bCs/>
          <w:color w:val="0070C0"/>
          <w:sz w:val="24"/>
          <w:szCs w:val="24"/>
        </w:rPr>
      </w:pPr>
      <w:r w:rsidRPr="0047649D">
        <w:rPr>
          <w:rFonts w:ascii="Calibri" w:eastAsia="Calibri" w:hAnsi="Calibri" w:cs="Calibri"/>
          <w:b/>
          <w:bCs/>
          <w:color w:val="0070C0"/>
          <w:sz w:val="24"/>
          <w:szCs w:val="24"/>
        </w:rPr>
        <w:t>Procedural Steps</w:t>
      </w:r>
      <w:r w:rsidR="00F36D64" w:rsidRPr="0047649D">
        <w:rPr>
          <w:rFonts w:ascii="Calibri" w:eastAsia="Calibri" w:hAnsi="Calibri" w:cs="Calibri"/>
          <w:b/>
          <w:bCs/>
          <w:color w:val="0070C0"/>
          <w:sz w:val="24"/>
          <w:szCs w:val="24"/>
        </w:rPr>
        <w:t xml:space="preserve"> </w:t>
      </w:r>
    </w:p>
    <w:p w:rsidR="0047649D" w:rsidRDefault="0047649D" w:rsidP="0047649D">
      <w:pPr>
        <w:pBdr>
          <w:top w:val="nil"/>
          <w:left w:val="nil"/>
          <w:bottom w:val="nil"/>
          <w:right w:val="nil"/>
          <w:between w:val="nil"/>
          <w:bar w:val="nil"/>
        </w:pBdr>
        <w:rPr>
          <w:rFonts w:ascii="Calibri" w:eastAsia="Calibri" w:hAnsi="Calibri" w:cs="Calibri"/>
          <w:b/>
          <w:bCs/>
          <w:color w:val="0070C0"/>
          <w:sz w:val="24"/>
          <w:szCs w:val="24"/>
        </w:rPr>
      </w:pPr>
    </w:p>
    <w:p w:rsidR="0047649D" w:rsidRPr="0047649D" w:rsidRDefault="0047649D" w:rsidP="0047649D">
      <w:pPr>
        <w:numPr>
          <w:ilvl w:val="0"/>
          <w:numId w:val="2"/>
        </w:numPr>
        <w:pBdr>
          <w:top w:val="nil"/>
          <w:left w:val="nil"/>
          <w:bottom w:val="nil"/>
          <w:right w:val="nil"/>
          <w:between w:val="nil"/>
          <w:bar w:val="nil"/>
        </w:pBdr>
        <w:rPr>
          <w:rFonts w:ascii="Calibri" w:eastAsia="Calibri" w:hAnsi="Calibri" w:cs="Calibri"/>
          <w:b/>
          <w:bCs/>
          <w:color w:val="0070C0"/>
          <w:sz w:val="24"/>
          <w:szCs w:val="24"/>
        </w:rPr>
      </w:pPr>
      <w:r>
        <w:rPr>
          <w:rFonts w:ascii="Cambria" w:eastAsia="Cambria" w:hAnsi="Cambria" w:cs="Cambria"/>
        </w:rPr>
        <w:t xml:space="preserve">As a part of </w:t>
      </w:r>
      <w:bookmarkStart w:id="0" w:name="_GoBack"/>
      <w:bookmarkEnd w:id="0"/>
      <w:r w:rsidR="00F36D64">
        <w:rPr>
          <w:rFonts w:ascii="Cambria" w:eastAsia="Cambria" w:hAnsi="Cambria" w:cs="Cambria"/>
          <w:b/>
          <w:bCs/>
        </w:rPr>
        <w:t>U</w:t>
      </w:r>
      <w:r w:rsidRPr="0047649D">
        <w:rPr>
          <w:rFonts w:ascii="Cambria" w:eastAsia="Cambria" w:hAnsi="Cambria" w:cs="Cambria"/>
          <w:b/>
          <w:bCs/>
        </w:rPr>
        <w:t>nit testing</w:t>
      </w:r>
      <w:r w:rsidRPr="0047649D">
        <w:rPr>
          <w:rFonts w:ascii="Cambria" w:eastAsia="Cambria" w:hAnsi="Cambria" w:cs="Cambria"/>
        </w:rPr>
        <w:t xml:space="preserve">, we will test the individual modules of the program like </w:t>
      </w:r>
      <w:r w:rsidRPr="0047649D">
        <w:rPr>
          <w:rFonts w:ascii="Cambria" w:eastAsia="Cambria" w:hAnsi="Cambria" w:cs="Cambria"/>
        </w:rPr>
        <w:t>Signup, Login, Add/Edit/Delete, Sort/View, Hide/Show modules</w:t>
      </w:r>
      <w:r>
        <w:rPr>
          <w:rFonts w:ascii="Cambria" w:eastAsia="Cambria" w:hAnsi="Cambria" w:cs="Cambria"/>
        </w:rPr>
        <w:t>.</w:t>
      </w:r>
    </w:p>
    <w:p w:rsidR="0047649D" w:rsidRPr="0047649D" w:rsidRDefault="0047649D" w:rsidP="0047649D">
      <w:pPr>
        <w:numPr>
          <w:ilvl w:val="0"/>
          <w:numId w:val="2"/>
        </w:numPr>
        <w:pBdr>
          <w:top w:val="nil"/>
          <w:left w:val="nil"/>
          <w:bottom w:val="nil"/>
          <w:right w:val="nil"/>
          <w:between w:val="nil"/>
          <w:bar w:val="nil"/>
        </w:pBdr>
        <w:rPr>
          <w:rFonts w:ascii="Calibri" w:eastAsia="Calibri" w:hAnsi="Calibri" w:cs="Calibri"/>
          <w:b/>
          <w:bCs/>
          <w:color w:val="0070C0"/>
          <w:sz w:val="24"/>
          <w:szCs w:val="24"/>
        </w:rPr>
      </w:pPr>
      <w:r>
        <w:rPr>
          <w:rFonts w:ascii="Cambria" w:eastAsia="Cambria" w:hAnsi="Cambria" w:cs="Cambria"/>
        </w:rPr>
        <w:t xml:space="preserve">As a part of </w:t>
      </w:r>
      <w:r w:rsidR="00F36D64">
        <w:rPr>
          <w:rFonts w:ascii="Cambria" w:eastAsia="Cambria" w:hAnsi="Cambria" w:cs="Cambria"/>
          <w:b/>
          <w:bCs/>
        </w:rPr>
        <w:t>I</w:t>
      </w:r>
      <w:r w:rsidRPr="0047649D">
        <w:rPr>
          <w:rFonts w:ascii="Cambria" w:eastAsia="Cambria" w:hAnsi="Cambria" w:cs="Cambria"/>
          <w:b/>
          <w:bCs/>
        </w:rPr>
        <w:t>ntegration</w:t>
      </w:r>
      <w:r>
        <w:rPr>
          <w:rFonts w:ascii="Cambria" w:eastAsia="Cambria" w:hAnsi="Cambria" w:cs="Cambria"/>
        </w:rPr>
        <w:t xml:space="preserve"> </w:t>
      </w:r>
      <w:r w:rsidRPr="0047649D">
        <w:rPr>
          <w:rFonts w:ascii="Cambria" w:eastAsia="Cambria" w:hAnsi="Cambria" w:cs="Cambria"/>
          <w:b/>
          <w:bCs/>
        </w:rPr>
        <w:t>testing</w:t>
      </w:r>
      <w:r>
        <w:rPr>
          <w:rFonts w:ascii="Cambria" w:eastAsia="Cambria" w:hAnsi="Cambria" w:cs="Cambria"/>
        </w:rPr>
        <w:t>, we plan to use the big bang approach to integrate all modules for testing as the application is not very complex.</w:t>
      </w:r>
    </w:p>
    <w:p w:rsidR="0047649D" w:rsidRDefault="0047649D" w:rsidP="0047649D">
      <w:pPr>
        <w:numPr>
          <w:ilvl w:val="0"/>
          <w:numId w:val="2"/>
        </w:numPr>
        <w:pBdr>
          <w:top w:val="nil"/>
          <w:left w:val="nil"/>
          <w:bottom w:val="nil"/>
          <w:right w:val="nil"/>
          <w:between w:val="nil"/>
          <w:bar w:val="nil"/>
        </w:pBdr>
        <w:rPr>
          <w:rFonts w:ascii="Cambria" w:eastAsia="Cambria" w:hAnsi="Cambria" w:cs="Cambria"/>
        </w:rPr>
      </w:pPr>
      <w:r w:rsidRPr="0047649D">
        <w:rPr>
          <w:rFonts w:ascii="Cambria" w:eastAsia="Cambria" w:hAnsi="Cambria" w:cs="Cambria"/>
          <w:b/>
          <w:bCs/>
        </w:rPr>
        <w:t>System testing</w:t>
      </w:r>
      <w:r w:rsidRPr="0047649D">
        <w:rPr>
          <w:rFonts w:ascii="Cambria" w:eastAsia="Cambria" w:hAnsi="Cambria" w:cs="Cambria"/>
        </w:rPr>
        <w:t xml:space="preserve"> will be conducted based on the system requirement to test the system as a whole.</w:t>
      </w:r>
    </w:p>
    <w:p w:rsidR="0047649D" w:rsidRPr="0047649D" w:rsidRDefault="0047649D" w:rsidP="0047649D">
      <w:pPr>
        <w:numPr>
          <w:ilvl w:val="0"/>
          <w:numId w:val="2"/>
        </w:numPr>
        <w:pBdr>
          <w:top w:val="nil"/>
          <w:left w:val="nil"/>
          <w:bottom w:val="nil"/>
          <w:right w:val="nil"/>
          <w:between w:val="nil"/>
          <w:bar w:val="nil"/>
        </w:pBdr>
        <w:rPr>
          <w:rFonts w:ascii="Cambria" w:eastAsia="Cambria" w:hAnsi="Cambria" w:cs="Cambria"/>
        </w:rPr>
      </w:pPr>
      <w:r>
        <w:rPr>
          <w:rFonts w:ascii="Cambria" w:eastAsia="Cambria" w:hAnsi="Cambria" w:cs="Cambria"/>
        </w:rPr>
        <w:t xml:space="preserve">In </w:t>
      </w:r>
      <w:r w:rsidRPr="0047649D">
        <w:rPr>
          <w:rFonts w:ascii="Cambria" w:eastAsia="Cambria" w:hAnsi="Cambria" w:cs="Cambria"/>
          <w:b/>
          <w:bCs/>
        </w:rPr>
        <w:t>Regression testing</w:t>
      </w:r>
      <w:r>
        <w:rPr>
          <w:rFonts w:ascii="Cambria" w:eastAsia="Cambria" w:hAnsi="Cambria" w:cs="Cambria"/>
        </w:rPr>
        <w:t>, we will execute the failed test cases to verify whether the fixes which have been implemented are correct</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t>Technology</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Since it’s a code being implemented using the </w:t>
      </w:r>
      <w:r>
        <w:rPr>
          <w:rFonts w:ascii="Cambria" w:eastAsia="Cambria" w:hAnsi="Cambria" w:cs="Cambria"/>
        </w:rPr>
        <w:t xml:space="preserve">Evolutionary Prototype Model, there’s a specific testing tool that we are using for testing purposes named </w:t>
      </w:r>
      <w:proofErr w:type="spellStart"/>
      <w:r>
        <w:rPr>
          <w:rFonts w:ascii="Cambria" w:eastAsia="Cambria" w:hAnsi="Cambria" w:cs="Cambria"/>
        </w:rPr>
        <w:t>JUnit</w:t>
      </w:r>
      <w:proofErr w:type="spellEnd"/>
      <w:r>
        <w:rPr>
          <w:rFonts w:ascii="Cambria" w:eastAsia="Cambria" w:hAnsi="Cambria" w:cs="Cambria"/>
        </w:rPr>
        <w:t xml:space="preserve">.  The Test Cases are being implemented in the same way as any Customer would try to use the App in his Android phone and exercise its in-built </w:t>
      </w:r>
      <w:r>
        <w:rPr>
          <w:rFonts w:ascii="Cambria" w:eastAsia="Cambria" w:hAnsi="Cambria" w:cs="Cambria"/>
        </w:rPr>
        <w:t>features.</w:t>
      </w:r>
    </w:p>
    <w:p w:rsidR="00A77B3E" w:rsidRDefault="00F36D64">
      <w:pPr>
        <w:pBdr>
          <w:top w:val="nil"/>
          <w:left w:val="nil"/>
          <w:bottom w:val="nil"/>
          <w:right w:val="nil"/>
          <w:between w:val="nil"/>
          <w:bar w:val="nil"/>
        </w:pBdr>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rPr>
          <w:color w:val="365F91"/>
          <w:sz w:val="32"/>
          <w:szCs w:val="32"/>
        </w:rPr>
      </w:pPr>
      <w:r>
        <w:rPr>
          <w:color w:val="365F91"/>
          <w:sz w:val="32"/>
          <w:szCs w:val="32"/>
        </w:rPr>
        <w:t xml:space="preserve"> </w:t>
      </w:r>
    </w:p>
    <w:p w:rsidR="00A77B3E" w:rsidRDefault="00F36D64">
      <w:pPr>
        <w:pBdr>
          <w:top w:val="nil"/>
          <w:left w:val="nil"/>
          <w:bottom w:val="nil"/>
          <w:right w:val="nil"/>
          <w:between w:val="nil"/>
          <w:bar w:val="nil"/>
        </w:pBdr>
        <w:rPr>
          <w:color w:val="365F91"/>
          <w:sz w:val="32"/>
          <w:szCs w:val="32"/>
        </w:rPr>
      </w:pPr>
      <w:r>
        <w:rPr>
          <w:color w:val="365F91"/>
          <w:sz w:val="32"/>
          <w:szCs w:val="32"/>
        </w:rPr>
        <w:lastRenderedPageBreak/>
        <w:t xml:space="preserve"> </w:t>
      </w:r>
    </w:p>
    <w:p w:rsidR="00A77B3E" w:rsidRDefault="00F36D64">
      <w:pPr>
        <w:pBdr>
          <w:top w:val="nil"/>
          <w:left w:val="nil"/>
          <w:bottom w:val="nil"/>
          <w:right w:val="nil"/>
          <w:between w:val="nil"/>
          <w:bar w:val="nil"/>
        </w:pBdr>
        <w:rPr>
          <w:rFonts w:ascii="Cambria" w:eastAsia="Cambria" w:hAnsi="Cambria" w:cs="Cambria"/>
          <w:b/>
          <w:bCs/>
          <w:color w:val="0070C0"/>
          <w:sz w:val="28"/>
          <w:szCs w:val="28"/>
        </w:rPr>
      </w:pPr>
      <w:r>
        <w:rPr>
          <w:rFonts w:ascii="Cambria" w:eastAsia="Cambria" w:hAnsi="Cambria" w:cs="Cambria"/>
          <w:b/>
          <w:bCs/>
          <w:color w:val="0070C0"/>
          <w:sz w:val="28"/>
          <w:szCs w:val="28"/>
        </w:rPr>
        <w:t>Test Cases</w:t>
      </w:r>
    </w:p>
    <w:p w:rsidR="00A77B3E" w:rsidRDefault="00F36D64">
      <w:pPr>
        <w:pBdr>
          <w:top w:val="nil"/>
          <w:left w:val="nil"/>
          <w:bottom w:val="nil"/>
          <w:right w:val="nil"/>
          <w:between w:val="nil"/>
          <w:bar w:val="nil"/>
        </w:pBdr>
        <w:ind w:right="1560"/>
        <w:jc w:val="both"/>
        <w:rPr>
          <w:rFonts w:ascii="Cambria" w:eastAsia="Cambria" w:hAnsi="Cambria" w:cs="Cambria"/>
        </w:rPr>
      </w:pPr>
      <w:r>
        <w:rPr>
          <w:rFonts w:ascii="Cambria" w:eastAsia="Cambria" w:hAnsi="Cambria" w:cs="Cambria"/>
        </w:rPr>
        <w:t xml:space="preserve">     </w:t>
      </w:r>
      <w:r>
        <w:rPr>
          <w:rFonts w:ascii="Cambria" w:eastAsia="Cambria" w:hAnsi="Cambria" w:cs="Cambria"/>
        </w:rPr>
        <w:tab/>
        <w:t>The Test Cases that we formulate to test the code forms the basis of our testing process. It also shows us how strongly the Code can withstand against any arbitrary or unexpected input values without crashing. The Test Case</w:t>
      </w:r>
      <w:r>
        <w:rPr>
          <w:rFonts w:ascii="Cambria" w:eastAsia="Cambria" w:hAnsi="Cambria" w:cs="Cambria"/>
        </w:rPr>
        <w:t>s that we plan to execute include:</w:t>
      </w:r>
    </w:p>
    <w:p w:rsidR="00A77B3E" w:rsidRDefault="00F36D64">
      <w:pPr>
        <w:pBdr>
          <w:top w:val="nil"/>
          <w:left w:val="nil"/>
          <w:bottom w:val="nil"/>
          <w:right w:val="nil"/>
          <w:between w:val="nil"/>
          <w:bar w:val="nil"/>
        </w:pBdr>
        <w:ind w:right="156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ind w:right="1560"/>
        <w:jc w:val="both"/>
        <w:rPr>
          <w:color w:val="4F81BC"/>
          <w:sz w:val="30"/>
          <w:szCs w:val="30"/>
        </w:rPr>
      </w:pPr>
      <w:r>
        <w:rPr>
          <w:color w:val="4F81BC"/>
          <w:sz w:val="30"/>
          <w:szCs w:val="30"/>
        </w:rPr>
        <w:t xml:space="preserve"> </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958"/>
        <w:gridCol w:w="2671"/>
        <w:gridCol w:w="1803"/>
        <w:gridCol w:w="1096"/>
        <w:gridCol w:w="995"/>
      </w:tblGrid>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color w:val="4F81BD"/>
              </w:rPr>
              <w:t>Pass/ Fail</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app  can identify a pair of username / password which is already signed up on the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Try to login using a valid username / </w:t>
            </w:r>
            <w:r>
              <w:rPr>
                <w:rFonts w:ascii="Calibri" w:eastAsia="Calibri" w:hAnsi="Calibri" w:cs="Calibri"/>
              </w:rPr>
              <w:t>password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login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program identify an incorrect username / password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to login using an incorrect username/ password pair.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not login and prompt the user for correct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Test whether the </w:t>
            </w:r>
            <w:r>
              <w:rPr>
                <w:rFonts w:ascii="Calibri" w:eastAsia="Calibri" w:hAnsi="Calibri" w:cs="Calibri"/>
              </w:rPr>
              <w:t>program can identify an empty field in the username / password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to login using an empty field in either username /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prompt the user for an empty 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Test whether the user is able to check / uncheck the check box in the </w:t>
            </w:r>
            <w:r>
              <w:rPr>
                <w:rFonts w:ascii="Calibri" w:eastAsia="Calibri" w:hAnsi="Calibri" w:cs="Calibri"/>
              </w:rPr>
              <w:t>list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checking / unchecking the checkbox in the main list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check / uncheck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lastRenderedPageBreak/>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user is able to scroll down the list without any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scrolling down in the task list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Should scroll without any </w:t>
            </w:r>
            <w:r>
              <w:rPr>
                <w:rFonts w:ascii="Calibri" w:eastAsia="Calibri" w:hAnsi="Calibri" w:cs="Calibri"/>
              </w:rPr>
              <w:t>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user is able to add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adding a task from the 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add a task in the tasks list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user is able to change the details for a particular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Go to the task details of a </w:t>
            </w:r>
            <w:r>
              <w:rPr>
                <w:rFonts w:ascii="Calibri" w:eastAsia="Calibri" w:hAnsi="Calibri" w:cs="Calibri"/>
              </w:rPr>
              <w:t>particular task, and then try changing the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be able to edit without any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user is able to change the priority of a particular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Click on edit task and try changing the 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Should be able to change the </w:t>
            </w:r>
            <w:r>
              <w:rPr>
                <w:rFonts w:ascii="Calibri" w:eastAsia="Calibri" w:hAnsi="Calibri" w:cs="Calibri"/>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that if the user gets a phone call while using the app, then app is restored after the phone call in the same state as before the 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calling the cell phone on which the app is installed and running and check for the behaviour.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be running smoothly and in the same state after the call ends.</w:t>
            </w:r>
          </w:p>
          <w:p w:rsidR="00A77B3E" w:rsidRDefault="00F36D64">
            <w:pPr>
              <w:pBdr>
                <w:top w:val="nil"/>
                <w:left w:val="nil"/>
                <w:bottom w:val="nil"/>
                <w:right w:val="nil"/>
                <w:between w:val="nil"/>
                <w:bar w:val="nil"/>
              </w:pBdr>
              <w:ind w:left="140" w:right="140"/>
              <w:rPr>
                <w:rFonts w:ascii="Calibri" w:eastAsia="Calibri" w:hAnsi="Calibri" w:cs="Calibri"/>
              </w:rPr>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user is able to change the due date of a particular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changing the due date of a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Due date should change without any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w:t>
            </w:r>
            <w:r>
              <w:rPr>
                <w:rFonts w:ascii="Calibri" w:eastAsia="Calibri" w:hAnsi="Calibri" w:cs="Calibri"/>
              </w:rPr>
              <w:t xml:space="preserve"> new users can sign up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signing up with expected format of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Should sign up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r w:rsidR="008D3B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b/>
                <w:bCs/>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Test whether the program validates the input for signing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Try signing up with empty field in username/password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Should </w:t>
            </w:r>
            <w:r>
              <w:rPr>
                <w:rFonts w:ascii="Calibri" w:eastAsia="Calibri" w:hAnsi="Calibri" w:cs="Calibri"/>
              </w:rPr>
              <w:t>instruct users to give a correct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F36D64">
            <w:pPr>
              <w:pBdr>
                <w:top w:val="nil"/>
                <w:left w:val="nil"/>
                <w:bottom w:val="nil"/>
                <w:right w:val="nil"/>
                <w:between w:val="nil"/>
                <w:bar w:val="nil"/>
              </w:pBdr>
              <w:ind w:left="140" w:right="140"/>
            </w:pPr>
            <w:r>
              <w:rPr>
                <w:rFonts w:ascii="Calibri" w:eastAsia="Calibri" w:hAnsi="Calibri" w:cs="Calibri"/>
              </w:rPr>
              <w:t xml:space="preserve"> </w:t>
            </w:r>
          </w:p>
        </w:tc>
      </w:tr>
    </w:tbl>
    <w:p w:rsidR="00A77B3E" w:rsidRDefault="00F36D64">
      <w:pPr>
        <w:pBdr>
          <w:top w:val="nil"/>
          <w:left w:val="nil"/>
          <w:bottom w:val="nil"/>
          <w:right w:val="nil"/>
          <w:between w:val="nil"/>
          <w:bar w:val="nil"/>
        </w:pBdr>
        <w:ind w:right="1560"/>
        <w:jc w:val="both"/>
      </w:pPr>
      <w:r>
        <w:t xml:space="preserve"> </w:t>
      </w:r>
    </w:p>
    <w:p w:rsidR="00A77B3E" w:rsidRDefault="00F36D64">
      <w:pPr>
        <w:pBdr>
          <w:top w:val="nil"/>
          <w:left w:val="nil"/>
          <w:bottom w:val="nil"/>
          <w:right w:val="nil"/>
          <w:between w:val="nil"/>
          <w:bar w:val="nil"/>
        </w:pBdr>
        <w:rPr>
          <w:color w:val="4F81BC"/>
          <w:sz w:val="30"/>
          <w:szCs w:val="30"/>
        </w:rPr>
      </w:pPr>
      <w:r>
        <w:rPr>
          <w:color w:val="4F81BC"/>
          <w:sz w:val="30"/>
          <w:szCs w:val="30"/>
        </w:rPr>
        <w:t xml:space="preserve"> </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ind w:right="128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ind w:right="1260"/>
        <w:jc w:val="both"/>
        <w:rPr>
          <w:rFonts w:ascii="Cambria" w:eastAsia="Cambria" w:hAnsi="Cambria" w:cs="Cambria"/>
        </w:rPr>
      </w:pPr>
      <w:r>
        <w:rPr>
          <w:rFonts w:ascii="Cambria" w:eastAsia="Cambria" w:hAnsi="Cambria" w:cs="Cambria"/>
        </w:rPr>
        <w:t xml:space="preserve"> </w:t>
      </w:r>
    </w:p>
    <w:p w:rsidR="00A77B3E" w:rsidRDefault="00F36D64">
      <w:pPr>
        <w:pBdr>
          <w:top w:val="nil"/>
          <w:left w:val="nil"/>
          <w:bottom w:val="nil"/>
          <w:right w:val="nil"/>
          <w:between w:val="nil"/>
          <w:bar w:val="nil"/>
        </w:pBdr>
        <w:ind w:right="1280"/>
        <w:jc w:val="both"/>
        <w:rPr>
          <w:rFonts w:ascii="Calibri" w:eastAsia="Calibri" w:hAnsi="Calibri" w:cs="Calibri"/>
        </w:rPr>
      </w:pPr>
      <w:r>
        <w:rPr>
          <w:rFonts w:ascii="Calibri" w:eastAsia="Calibri" w:hAnsi="Calibri" w:cs="Calibri"/>
        </w:rPr>
        <w:t xml:space="preserve"> </w:t>
      </w:r>
    </w:p>
    <w:p w:rsidR="00A77B3E" w:rsidRDefault="00F36D64">
      <w:pPr>
        <w:pBdr>
          <w:top w:val="nil"/>
          <w:left w:val="nil"/>
          <w:bottom w:val="nil"/>
          <w:right w:val="nil"/>
          <w:between w:val="nil"/>
          <w:bar w:val="nil"/>
        </w:pBdr>
        <w:rPr>
          <w:rFonts w:ascii="Calibri" w:eastAsia="Calibri" w:hAnsi="Calibri" w:cs="Calibri"/>
        </w:rPr>
      </w:pPr>
      <w:r>
        <w:rPr>
          <w:rFonts w:ascii="Calibri" w:eastAsia="Calibri" w:hAnsi="Calibri" w:cs="Calibri"/>
        </w:rPr>
        <w:t xml:space="preserve"> </w:t>
      </w:r>
    </w:p>
    <w:p w:rsidR="00A77B3E" w:rsidRDefault="00F36D64">
      <w:pPr>
        <w:pBdr>
          <w:top w:val="nil"/>
          <w:left w:val="nil"/>
          <w:bottom w:val="nil"/>
          <w:right w:val="nil"/>
          <w:between w:val="nil"/>
          <w:bar w:val="nil"/>
        </w:pBdr>
      </w:pPr>
      <w:r>
        <w:t xml:space="preserve"> </w:t>
      </w:r>
    </w:p>
    <w:p w:rsidR="00A77B3E" w:rsidRDefault="00F36D64">
      <w:pPr>
        <w:pBdr>
          <w:top w:val="nil"/>
          <w:left w:val="nil"/>
          <w:bottom w:val="nil"/>
          <w:right w:val="nil"/>
          <w:between w:val="nil"/>
          <w:bar w:val="nil"/>
        </w:pBd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73952"/>
    <w:multiLevelType w:val="hybridMultilevel"/>
    <w:tmpl w:val="625C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7D572C9"/>
    <w:multiLevelType w:val="hybridMultilevel"/>
    <w:tmpl w:val="2042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D3BB4"/>
    <w:rsid w:val="0047649D"/>
    <w:rsid w:val="008D3BB4"/>
    <w:rsid w:val="00F36D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ListParagraph">
    <w:name w:val="List Paragraph"/>
    <w:basedOn w:val="Normal"/>
    <w:uiPriority w:val="34"/>
    <w:qFormat/>
    <w:rsid w:val="0047649D"/>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3</cp:revision>
  <dcterms:created xsi:type="dcterms:W3CDTF">2012-09-24T15:20:00Z</dcterms:created>
  <dcterms:modified xsi:type="dcterms:W3CDTF">2012-09-24T15:28:00Z</dcterms:modified>
</cp:coreProperties>
</file>